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陈罗星(00:00:01): 在吗？在吗？能听见我说话吗？</w:t>
      </w:r>
    </w:p>
    <w:p>
      <w:r>
        <w:t>通晓宇宙(00:00:07): 能听着能听着。</w:t>
      </w:r>
    </w:p>
    <w:p>
      <w:r>
        <w:t>陈罗星(00:00:09): 哦我你演你先看你先演示一下，现在就是现在有哪些部分ok就是我。昨天，昨天晚上之后你就没有更新了是吧，我这本地获取了好几遍，没有新东西。也可以去参考。嗯。收到。陈我和陈阳聊一下。你那个你那块界面情况如何了？就出来那就嗯，今天应该不行。</w:t>
      </w:r>
    </w:p>
    <w:p>
      <w:r>
        <w:t>陈罗星(00:01:03): 就是往后拖吗？我不知道你会看到。王晓宇负责房晓宇那块已经完成了。嗯。好了。彭晓雨那块他完成了，你现在。就你那几个部分没完成。今天下午汇报或咋整？嗯。</w:t>
      </w:r>
    </w:p>
    <w:p>
      <w:r>
        <w:t>陈罗星(00:01:36): 你写成你写了多少了？反正没写出来肯定教不了呀。这都好弄啊。难道就把那两个界面给他去展示，那就完了？啊到确实没写哎。哎，行吧，拜拜。我看看他群里是什么说法啊。他说7月末让咱们集中整一波。已经做完的小组演示作业没做完的7月底弄个时间演示，那就咱们7月底演示呗。</w:t>
      </w:r>
    </w:p>
    <w:p>
      <w:r>
        <w:t>通晓宇宙(00:03:13): 嗯。跟我说吗？</w:t>
      </w:r>
    </w:p>
    <w:p>
      <w:r>
        <w:t>陈罗星(00:03:16): 嗯。</w:t>
      </w:r>
    </w:p>
    <w:p>
      <w:r>
        <w:t>通晓宇宙(00:03:19): 我可以给你看看，现在的状态。但是这样的。车主界面儿。这个主场。这主程序这边。加载吗？然后他会调这边的。然后。然后初加加载一下这边。</w:t>
      </w:r>
    </w:p>
    <w:p>
      <w:r>
        <w:t>通晓宇宙(00:03:46): 然后呢，为了能让。各个其他界面在被加载的时候也能用到这边的访问数据库等一些操作。我抽取了一个。Service工厂。在这里边有。操作各种数据的工具。然后写了各种。这是用这个单的方式。我去。关闭检查链接的。</w:t>
      </w:r>
    </w:p>
    <w:p>
      <w:r>
        <w:t>陈罗星(00:04:23): 嗯。</w:t>
      </w:r>
    </w:p>
    <w:p>
      <w:r>
        <w:t>通晓宇宙(00:04:23): 然后呢？就把界面绘制一下嘛。</w:t>
      </w:r>
    </w:p>
    <w:p>
      <w:r>
        <w:t>陈罗星(00:04:34): 嗯。</w:t>
      </w:r>
    </w:p>
    <w:p>
      <w:r>
        <w:t>通晓宇宙(00:04:34): 然后当点击登录按钮的时候，获取用户名和密码。然后登录。登陆如果登陆失败。啊，现在没没怎么没没告诉我说反正登录失败就就就这样。登录成功的话，就把这个登录界面关掉，然后然后。根据登录的用户的身份。这个身份哪是从这个？数据库里边获取到的。然后如果用户是不同的用户就打开不同的店面，看，如果是管理员。</w:t>
      </w:r>
    </w:p>
    <w:p>
      <w:r>
        <w:t>陈罗星(00:05:07): 嗯。</w:t>
      </w:r>
    </w:p>
    <w:p>
      <w:r>
        <w:t>通晓宇宙(00:05:13): 去打开管理员。入市经理及打印经理。然后呢？现在是？玩女儿的话。管理员的话这个界面我已经写过了，这个的话是陈阳之前写的那一个。</w:t>
      </w:r>
    </w:p>
    <w:p>
      <w:r>
        <w:t>陈罗星(00:05:27): 嗯。</w:t>
      </w:r>
    </w:p>
    <w:p>
      <w:r>
        <w:t>通晓宇宙(00:05:27): 这两个我不知道，现在是什么情况。因为朝阳也没有提交过层了之后。</w:t>
      </w:r>
    </w:p>
    <w:p>
      <w:r>
        <w:t>陈罗星(00:05:33): 啊。</w:t>
      </w:r>
    </w:p>
    <w:p>
      <w:r>
        <w:t>通晓宇宙(00:05:35): 你看。</w:t>
      </w:r>
    </w:p>
    <w:p>
      <w:r>
        <w:t>陈罗星(00:05:36): 嗯。这你的叹息是干啥？左身右身的？进度仇人能不谈气吗？</w:t>
      </w:r>
    </w:p>
    <w:p>
      <w:r>
        <w:t>通晓宇宙(00:05:48): 然后。然后先看这个。</w:t>
      </w:r>
    </w:p>
    <w:p>
      <w:r>
        <w:t>陈罗星(00:05:51): 这两个都抢卡。</w:t>
      </w:r>
    </w:p>
    <w:p>
      <w:r>
        <w:t>通晓宇宙(00:05:52): 嗯。管理员见面吧！玩零幺界面，这是应该是最复杂的一个界面吧？</w:t>
      </w:r>
    </w:p>
    <w:p>
      <w:r>
        <w:t>陈罗星(00:05:56): 嗯。</w:t>
      </w:r>
    </w:p>
    <w:p>
      <w:r>
        <w:t>通晓宇宙(00:05:59): 所以就我来写吧。然后呢，我我昨天写了大概一篇吧。</w:t>
      </w:r>
    </w:p>
    <w:p>
      <w:r>
        <w:t>陈罗星(00:06:02): 嗯。牛逼。</w:t>
      </w:r>
    </w:p>
    <w:p>
      <w:r>
        <w:t>通晓宇宙(00:06:07): 这是那些服务，然后这是主要按钮。这是界面的那几个上边的那个菜单按钮。然后呢？是用户管理员玩的按钮？然后商品管理面面板的按钮。供应商。采购，销售。然后还有下边有一个欢迎欢迎使用的一个标志。初始化的的时候就还是这个服务工厂吗？</w:t>
      </w:r>
    </w:p>
    <w:p>
      <w:r>
        <w:t>陈罗星(00:06:32): 哼。</w:t>
      </w:r>
    </w:p>
    <w:p>
      <w:r>
        <w:t>通晓宇宙(00:06:35): 先把这些服务都获取到。然后呢？这个呢，我是采用了一个类似于懒压载的一个方式，就是用户不点这个添加的时候，我这个添加面板就不创建，如果点了添加，如果。这个面板没有创建出来，我才创建，如果创建过了，我就直接显示。然后添加的过程中呢，我通过。先创建出来，它，然后判断你是要添加还是要更新，我共享使用这一个面包。然后如果你要更新的话，我就先获取原始数据显示在这里。然后呢？创建一个副本。然后呢？啊对这个副本进行修改，这样的话更新失败了。</w:t>
      </w:r>
    </w:p>
    <w:p>
      <w:r>
        <w:t>通晓宇宙(00:07:24): 更新失败了的时候还可以回回退一下。</w:t>
      </w:r>
    </w:p>
    <w:p>
      <w:r>
        <w:t>陈罗星(00:07:29): 嗯。</w:t>
      </w:r>
    </w:p>
    <w:p>
      <w:r>
        <w:t>通晓宇宙(00:07:29): 如果。更新成功就这样啊，更新失败了，我这个地方暂时是没有处理，但是如果你。不进行这个保存一个，这个副本的效果的话，那这个就没了呀。</w:t>
      </w:r>
    </w:p>
    <w:p>
      <w:r>
        <w:t>通晓宇宙(00:07:44): 然后添加的话呢，就先把这些给显示成空。</w:t>
      </w:r>
    </w:p>
    <w:p>
      <w:r>
        <w:t>陈罗星(00:07:47): 嗯。</w:t>
      </w:r>
    </w:p>
    <w:p>
      <w:r>
        <w:t>通晓宇宙(00:07:48): 当然，我这边儿我不知道能不能显示成空，应该是可以显示成空的。就默认添加了，就现实经理也无所谓，反正是可以选的。然后获取。啊，其他的界面这边大同小异。嗯，上边这个是添加商品的。这个是。添加供应商的。然后这边是添加一个供货记录。这是销售记录。宝贝采购记录。</w:t>
      </w:r>
    </w:p>
    <w:p>
      <w:r>
        <w:t>通晓宇宙(00:08:20): 然后销售记录。然后就是界面初始化，上边那个是那个面板吗？就是。这边初始化就先把上边那那个菜单给初始化一下。哎，这样说好像有点有点那个啥。有点生硬，先运行起来看一下吧，反正是可以运行了。没有任何问题。呃，我现在这个账号儿呢是？这个验证码这演示就不要先不先不搞了，你知道吗？这个验证码待会待会给你看一下什么样子。</w:t>
      </w:r>
    </w:p>
    <w:p>
      <w:r>
        <w:t>通晓宇宙(00:08:58): 这这是那个用户管理，上边儿是切换这个不同的管理界面儿。我切换一下。你切换之后左边这个按钮也是会跟着变化的。看到没有。然后现在的话就这三个账号，刚才其实我相当于是拿这个账号在登录嘛。</w:t>
      </w:r>
    </w:p>
    <w:p>
      <w:r>
        <w:t>陈罗星(00:09:18): 嗯。</w:t>
      </w:r>
    </w:p>
    <w:p>
      <w:r>
        <w:t>通晓宇宙(00:09:23): 对吧。然后呢？我先演示一下。比如说现在，我点点这个添加用户。来一个。密码一二三四五六。就说先当个经理吧。确定。哎。你爱的精力就添加上了。</w:t>
      </w:r>
    </w:p>
    <w:p>
      <w:r>
        <w:t>通晓宇宙(00:09:48): 比如说我现在想修改一下，现在这个。嗯。不当经理了。哎，而且当一个销售员。又改了。要修改密码也是可以的。没问题吧。这用户名其实也是可以改的，这不演示太，要不然演示的太多了，哎呀。</w:t>
      </w:r>
    </w:p>
    <w:p>
      <w:r>
        <w:t>陈罗星(00:10:09): 嗯。</w:t>
      </w:r>
    </w:p>
    <w:p>
      <w:r>
        <w:t>通晓宇宙(00:10:14): 如果。我现在。点这个删除。</w:t>
      </w:r>
    </w:p>
    <w:p>
      <w:r>
        <w:t>通晓宇宙(00:10:19): 哎，他就没了。的铁甲都是随便点的。哎，这个金这个。销售员也没了。啊，我还是添加回来啊，这个待会儿。后面烟是其他。哎，就这样嘛。要商品管理，我现在没有商品嗯，我添加个商品吧。</w:t>
      </w:r>
    </w:p>
    <w:p>
      <w:r>
        <w:t>陈罗星(00:10:42): 嗯。</w:t>
      </w:r>
    </w:p>
    <w:p>
      <w:r>
        <w:t>通晓宇宙(00:10:47): 嗯，西瓜。单价两块钱一斤。我才数量100斤。</w:t>
      </w:r>
    </w:p>
    <w:p>
      <w:r>
        <w:t>陈罗星(00:11:01): 嗯。</w:t>
      </w:r>
    </w:p>
    <w:p>
      <w:r>
        <w:t>通晓宇宙(00:11:02): 啊描述我刚从大鹏寨的。</w:t>
      </w:r>
    </w:p>
    <w:p>
      <w:r>
        <w:t>陈罗星(00:11:04): 嗯。</w:t>
      </w:r>
    </w:p>
    <w:p>
      <w:r>
        <w:t>陈罗星(00:11:07): 嗯。稍等，我看你系统也是。</w:t>
      </w:r>
    </w:p>
    <w:p>
      <w:r>
        <w:t>通晓宇宙(00:11:09): 添加一下。哎，你看是吧。</w:t>
      </w:r>
    </w:p>
    <w:p>
      <w:r>
        <w:t>陈罗星(00:11:16): 随时拎个手机干嘛呀？</w:t>
      </w:r>
    </w:p>
    <w:p>
      <w:r>
        <w:t>通晓宇宙(00:11:16): 然后。</w:t>
      </w:r>
    </w:p>
    <w:p>
      <w:r>
        <w:t>陈罗星(00:11:18): 我是在给他们两个聊打电话。他这个你怎么给我整的那个树子树子完一次我就掉了。</w:t>
      </w:r>
    </w:p>
    <w:p>
      <w:r>
        <w:t>通晓宇宙(00:11:22): 哦我改了一下。改一下，现在这个。刚卖出去了那点儿。</w:t>
      </w:r>
    </w:p>
    <w:p>
      <w:r>
        <w:t>陈罗星(00:11:29): 收到，收到，这是我电话。</w:t>
      </w:r>
    </w:p>
    <w:p>
      <w:r>
        <w:t>陈罗星(00:11:31): 对。嗯。没有。不好意思真的没有今天下午有个汇报。这明天明天可以吗？嗯。多谢多谢！你不要老是谈在这里了，我和他谈谈这个系统演示，你还搁这站着站去干啥呀？多谢朋友，请进去。</w:t>
      </w:r>
    </w:p>
    <w:p>
      <w:r>
        <w:t>通晓宇宙(00:12:15): Yeah。然后比如说现在卖出了时间去。我现在有90斤了，我更新一下。你他就久久时间了。以后再添加一个。我添加一个火龙果。呃，单价，比如说三块钱一斤。单然后现在有点贵啊，比如进了就60斤。描述很好吃。</w:t>
      </w:r>
    </w:p>
    <w:p>
      <w:r>
        <w:t>通晓宇宙(00:12:43): 哎，添加上了。然后现在你还我去修改一下。这不叫火龙果了，叫水龙果。哎，改了。呃，想改一下价格也是很容易的，比如说四块钱。现在我又不想要了，现在不想卖水轮果了，先删一下。哎，删除了。没有晚起的。哎，这个供应商我这边这个先先演示一下删除吧，这添加了一些测试数据，咱随便删，没什么问题。</w:t>
      </w:r>
    </w:p>
    <w:p>
      <w:r>
        <w:t>通晓宇宙(00:13:15): 比如说现在来一个。不知道什么东西啊，这个修改一下吧是吧？确定。哎，你看。所以这边排序是。自己有的，你看他不过太少了，看不太出来，我多添加几个。比如说供应商名abc。然后连。</w:t>
      </w:r>
    </w:p>
    <w:p>
      <w:r>
        <w:t>通晓宇宙(00:13:44): Abc联系方式随便来一直先随便来。然后。刚才比如说再添加一个吧。先来上几个再删一个啊，删除修改也看过了，都没什么问题啊，哎，我告诉你这个工场管理这个页面还是很有用的，比如我举个例子。采购。把这些删掉。我现在想。</w:t>
      </w:r>
    </w:p>
    <w:p>
      <w:r>
        <w:t>通晓宇宙(00:14:20): 请选择一个采购到后边，我会把这个给改成那个弹窗，提醒的方式。就是它会弹出去填弹窗，提醒你请选择一下。其实删除也是一样的，删除和修改你都要先选择一下其他的这些界面其实是一样的。</w:t>
      </w:r>
    </w:p>
    <w:p>
      <w:r>
        <w:t>陈罗星(00:14:37): 嗯。</w:t>
      </w:r>
    </w:p>
    <w:p>
      <w:r>
        <w:t>通晓宇宙(00:14:41): 比说我现在要添加一条。你就发现。比如说西瓜嘛。我吧我肉。看到没。</w:t>
      </w:r>
    </w:p>
    <w:p>
      <w:r>
        <w:t>陈罗星(00:14:54): 嗯。</w:t>
      </w:r>
    </w:p>
    <w:p>
      <w:r>
        <w:t>通晓宇宙(00:14:55): 知道这个怎么来的吗？还记得这个吗？比如说随便吧，现在狗肉比较贵吧，五块钱一斤。买了八进了80斤狗肉仙壳。Yeah。</w:t>
      </w:r>
    </w:p>
    <w:p>
      <w:r>
        <w:t>陈罗星(00:15:09): 嗯。</w:t>
      </w:r>
    </w:p>
    <w:p>
      <w:r>
        <w:t>通晓宇宙(00:15:11): 唉，这才够时间。这是刚刚。然后修改一下，比如说。降价了，卖不出去四块钱。比如说我现在又又来了一个供应商。联系方式。一直比如说这个不知道什么地方。啊新狗肉我现在这狗肉。修改一下。</w:t>
      </w:r>
    </w:p>
    <w:p>
      <w:r>
        <w:t>通晓宇宙(00:15:46): 删掉没有任何问题。这边儿也可以选。销售管理也是。你说我要卖狗肉。狗肉四块钱真的卖七块钱，有点可以说实话。卖了五斤。哎，卖出去了。修改一下也是没有问题的，就随便改，都是一样的，最后就不浪费时间了，删除也是没有问题的，现在这界面上面这些功能都是做了的。</w:t>
      </w:r>
    </w:p>
    <w:p>
      <w:r>
        <w:t>通晓宇宙(00:16:26): 然后有几项不足的点啊，就是你看我现在是在一个管理员身份登录的状态。所以我是可以在这边随便修改任何东西的。</w:t>
      </w:r>
    </w:p>
    <w:p>
      <w:r>
        <w:t>陈罗星(00:16:40): 嗯。</w:t>
      </w:r>
    </w:p>
    <w:p>
      <w:r>
        <w:t>通晓宇宙(00:16:41): 但是如果我们现在比如说我是经理登陆。我这个。就不能随便改。你想想是不是比如说我是经理，我想把这个管理员给删掉。理论上说是不清的是吧？是不是啊。</w:t>
      </w:r>
    </w:p>
    <w:p>
      <w:r>
        <w:t>陈罗星(00:17:01): 嗯。</w:t>
      </w:r>
    </w:p>
    <w:p>
      <w:r>
        <w:t>通晓宇宙(00:17:01): 当然那是其他界面，应该控制的东西。我们接下来换个账号登录。啊先等一下。呃，演示下这验证码儿吧。年龄吧，是在这边。没有问题，我都经过很多测试了，比如说现在我要登录这个manager。你看啊。这一看就知道是M X G Y我就输错。哎，看不清楚。就错了。</w:t>
      </w:r>
    </w:p>
    <w:p>
      <w:r>
        <w:t>陈罗星(00:17:54): 嗯。</w:t>
      </w:r>
    </w:p>
    <w:p>
      <w:r>
        <w:t>通晓宇宙(00:17:55): 登录。嗯。等一下。哦我只判断了是不是被空是。啊，等一下啊。呃，那个这个这个什么来user service点这个这个？戴克扣的？如果不对。</w:t>
      </w:r>
    </w:p>
    <w:p>
      <w:r>
        <w:t>通晓宇宙(00:18:58): 验证码不正确，这地方应该是。哦我还是登刚才的账号。问题不大。马上学了。T I Y呃，我就出错。他这框会变红。看到没。入错了之后，这个框会变红。你先说再换一个。</w:t>
      </w:r>
    </w:p>
    <w:p>
      <w:r>
        <w:t>通晓宇宙(00:19:28): 演一下这个图片儿就是能换的。比如说这下应该是对了，看。说这界面风格不统一是吧啊，这个嘛，这个。崔阳现在已经在改了。你看这个它这个用户管理现在是有问题的。理论上说，我现在想。想删掉这个管理员是不行的。你看，但是现在就把他删了。</w:t>
      </w:r>
    </w:p>
    <w:p>
      <w:r>
        <w:t>通晓宇宙(00:19:57): 你还站了？班里面没有啦？你看管理员没有了会带来什么问题？那是真的删掉了。我们管才管理员不是这个吗？</w:t>
      </w:r>
    </w:p>
    <w:p>
      <w:r>
        <w:t>陈罗星(00:20:18): 嗯。</w:t>
      </w:r>
    </w:p>
    <w:p>
      <w:r>
        <w:t>通晓宇宙(00:20:21): 嗯。你错了吗？自闭是吧？俺里边儿等不上了。音乐。因为现在没有管理员好。你看。是不是啊。管理员儿是真的被删掉了。</w:t>
      </w:r>
    </w:p>
    <w:p>
      <w:r>
        <w:t>通晓宇宙(00:20:51): 那我现在先来手动添加一条。哦，这这不用填，这不用填。你看这样的话。他才能进来。它这个地方这个表格。加载的是那个？你你一打开程序的时候数据库的状态。</w:t>
      </w:r>
    </w:p>
    <w:p>
      <w:r>
        <w:t>陈罗星(00:21:27): 嗯。</w:t>
      </w:r>
    </w:p>
    <w:p>
      <w:r>
        <w:t>通晓宇宙(00:21:30): 因为我们没有设置什么监听啊，所以它这个地方并不会随着。这个数据库的更新而时时变化。理论上说，我应该做一个刷新安定。不过一般情况下，用户用的时候它并不会。去操作这个数据库啊，操作数据库其实会带来这边显示与数据库不同步的状态。但也不会有什么问题。就是它这里边的数据是你打开这个程序的。那一刻的状态看下下边。当前用户是a没问题吧？刚才就是a登进来了。</w:t>
      </w:r>
    </w:p>
    <w:p>
      <w:r>
        <w:t>陈罗星(00:22:08): 嗯。嗯。</w:t>
      </w:r>
    </w:p>
    <w:p>
      <w:r>
        <w:t>通晓宇宙(00:22:10): 让他的身份是管理员。你知道这个是怎么实现的吗？按这边。在我进入这个trusty的时候。然后他有他加载这个。他加载这个ui。然后呢？环境使用管理系统。Get current有the name？</w:t>
      </w:r>
    </w:p>
    <w:p>
      <w:r>
        <w:t>通晓宇宙(00:22:36): Right current有的run name。得到用户名得到身份名。没问题吧。还有左上角那个图标，我们也是写了的。这是。我不知道最终汇报要怎么汇报，如果要截图的话，就可以呃，把各种东西截一截。其实我我甚至写了。就现在我们这个验证码不正确，什么的，我们不是没有提示吗？是吧。</w:t>
      </w:r>
    </w:p>
    <w:p>
      <w:r>
        <w:t>陈罗星(00:23:16): 嗯。</w:t>
      </w:r>
    </w:p>
    <w:p>
      <w:r>
        <w:t>通晓宇宙(00:23:19): 理论上说，到时候你看，其实我是写了这个东西的，看。收input dialog show con air infer和via。我举个例子啊，他是这样的。比如说我验证码为空的时候，我就可以用这个。Dialog il点儿。啊，比如说我设一个。警告。现在比如说。警告。明天天气，天气。</w:t>
      </w:r>
    </w:p>
    <w:p>
      <w:r>
        <w:t>通晓宇宙(00:24:05): 哎，怎么回事儿？是哎呀。垃圾软件哎。请输入验证码。然后不想显示的部分就直接写not就可以了。</w:t>
      </w:r>
    </w:p>
    <w:p>
      <w:r>
        <w:t>陈罗星(00:24:17): 嗯。</w:t>
      </w:r>
    </w:p>
    <w:p>
      <w:r>
        <w:t>通晓宇宙(00:24:21): 哎，运行不了了，运行一下。</w:t>
      </w:r>
    </w:p>
    <w:p>
      <w:r>
        <w:t>通晓宇宙(00:24:24): 那是很容易的，我这都写了。</w:t>
      </w:r>
    </w:p>
    <w:p>
      <w:r>
        <w:t>陈罗星(00:24:30): 嗯。</w:t>
      </w:r>
    </w:p>
    <w:p>
      <w:r>
        <w:t>通晓宇宙(00:24:31): 你去呢，在这儿。登录。哦，这是原来那个那那那刚刚那没关掉。登录。哎，这个警告其实就是我们写的第一个参数。上边这一部分显示的内容。是中间这个参数。最后一部分显示那下边这一部分显示内容是这儿。我写的这个工具累。</w:t>
      </w:r>
    </w:p>
    <w:p>
      <w:r>
        <w:t>通晓宇宙(00:25:03): 还是很方便的，理论上说。然后至于其他界面，我记得昨天跟陈阳聊的时候，陈阳说是先从这个销售开始写，因为销售员其实就一项功能。就卖了一个东西。然后我也不知道他写的怎么样了，主要他也没提交。你看从这个上次才提的是。什么时候啊。115号也就是两天前的下午。</w:t>
      </w:r>
    </w:p>
    <w:p>
      <w:r>
        <w:t>陈罗星(00:25:33): 嗯。</w:t>
      </w:r>
    </w:p>
    <w:p>
      <w:r>
        <w:t>通晓宇宙(00:25:35): 然后之后就没有再。一定要过了。你上次这个。你上次这个ppt。你上次第二次汇报的ppt也没电。然后的话我可以辅助你做一点东西。我可以截一点图，然后然后搞一个。类似文纳之类的东西吧？然后我也不知道汇报到底要要写什么东西啊？主要一不好搞啊。</w:t>
      </w:r>
    </w:p>
    <w:p>
      <w:r>
        <w:t>通晓宇宙(00:26:22): 有点难搞，就是我们其他界面毕竟没有做嘛。现在要是钱其实做的七七八八也行。你懂我意思吧。</w:t>
      </w:r>
    </w:p>
    <w:p>
      <w:r>
        <w:t>陈罗星(00:26:34): 嗯。</w:t>
      </w:r>
    </w:p>
    <w:p>
      <w:r>
        <w:t>通晓宇宙(00:26:34): 就是。它那个界面它可以按钮，现在先点不了。这道事我们我我我给你演示一下。哎，你看时间这么有限，我总不能给你演示所有功能吧！我就说哎。这些界面。的功能在这个管理边界面，基本上都有。呃，我这个给你演示一下这个界面。是不是。你看这个界面其实我们做的其实很完善。哎1071行就写了这个。</w:t>
      </w:r>
    </w:p>
    <w:p>
      <w:r>
        <w:t>陈罗星(00:27:15): 嗯。要吃饭了。该吃饭了，我想想下午下午我干脆就直接说我们月末整得了行了。我热了啊。操嘞，这什么玩意儿？</w:t>
      </w:r>
    </w:p>
    <w:p>
      <w:r>
        <w:t>通晓宇宙(00:27:35): 哎，真的是离谱，我都辛辛苦苦写了一天，到最后结果还是赶不上汇报！</w:t>
      </w:r>
    </w:p>
    <w:p>
      <w:r>
        <w:t>陈罗星(00:27:43): 没时候啊。</w:t>
      </w:r>
    </w:p>
    <w:p>
      <w:r>
        <w:t>通晓宇宙(00:27:44): 你看这一代吗？</w:t>
      </w:r>
    </w:p>
    <w:p>
      <w:r>
        <w:t>陈罗星(00:27:46): 嗯。我光是看着就能想象到就。</w:t>
      </w:r>
    </w:p>
    <w:p>
      <w:r>
        <w:t>通晓宇宙(00:27:53): 那只只一个呀，你看这边。里面还有其他。这么多。明白，你去吃饭了？我要挂了。</w:t>
      </w:r>
    </w:p>
    <w:p>
      <w:r>
        <w:br w:type="page"/>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drawing>
        <wp:inline xmlns:a="http://schemas.openxmlformats.org/drawingml/2006/main" xmlns:pic="http://schemas.openxmlformats.org/drawingml/2006/picture">
          <wp:extent cx="1270000" cy="11545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1270000" cy="115455"/>
                  </a:xfrm>
                  <a:prstGeom prst="rect"/>
                </pic:spPr>
              </pic:pic>
            </a:graphicData>
          </a:graphic>
        </wp:inline>
      </w:drawing>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