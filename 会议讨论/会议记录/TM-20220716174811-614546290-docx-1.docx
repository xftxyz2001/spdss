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李晨阳2020118081(00:00:00): 哎，傻**。</w:t>
      </w:r>
    </w:p>
    <w:p>
      <w:r>
        <w:t>通晓宇宙(00:00:04): 才开开个云录制。</w:t>
      </w:r>
    </w:p>
    <w:p>
      <w:r>
        <w:t>李晨阳2020118081(00:00:07): 啊。</w:t>
      </w:r>
    </w:p>
    <w:p>
      <w:r>
        <w:t>通晓宇宙(00:00:07): 哎，虽然没什么用，可能之前刚白嫖了，这空间。你这网一会儿好，一会儿不好，我直接说。上边就是。</w:t>
      </w:r>
    </w:p>
    <w:p>
      <w:r>
        <w:t>通晓宇宙(00:00:20): 再从下边哎，这类属实有点多了，有点乱。上来先加载那些服务，然后加载ui嘛，然后这就是那个ui主要。然后从这个地方开始。谢谢。这上边就是顶部那几个按呃五个按钮嘛，就这样。然后点击可以切换到下一个啊？他会把整个下边都给换掉。然后呢，这是用户管理面吧，其实就是。这个嘛，然后其他的也分别都是。然后呢？</w:t>
      </w:r>
    </w:p>
    <w:p>
      <w:r>
        <w:t>通晓宇宙(00:01:00): 然后就睡这儿啊？我实在因为电量实在太多了，根本不知道怎么叫了，就这样按按钮。用户管理。添加用户。反正这就是代表这个添加用户，这个按钮。然后呢，我发现添加用户和。修改用户其实是一回事儿。然后呢，我就抽取了一个面板出来。如果这个地方传的是空。那就代表。要新增，如果不是空，就说明要这个。</w:t>
      </w:r>
    </w:p>
    <w:p>
      <w:r>
        <w:t>通晓宇宙(00:01:36): 呃，修改。没有问题是吧？然后呢？就判断先判断这个的。有没有这个窗体有没有被创建出来？如果没有被创建出来，就是这个。这个窗口没有被垫出来。那么我就创建它。并且。</w:t>
      </w:r>
    </w:p>
    <w:p>
      <w:r>
        <w:t>通晓宇宙(00:02:00): 把它显示出来。</w:t>
      </w:r>
    </w:p>
    <w:p>
      <w:r>
        <w:t>李晨阳2020118081(00:02:07): 没有没怎么看到他。</w:t>
      </w:r>
    </w:p>
    <w:p>
      <w:r>
        <w:t>通晓宇宙(00:02:11): 啊不是不是不是。呃啊，放放放放的这里面。你说什么？</w:t>
      </w:r>
    </w:p>
    <w:p>
      <w:r>
        <w:t>李晨阳2020118081(00:02:24): 这方面的。</w:t>
      </w:r>
    </w:p>
    <w:p>
      <w:r>
        <w:t>通晓宇宙(00:02:26): 操，怎么听不着呀？然后是这样的，嗯。</w:t>
      </w:r>
    </w:p>
    <w:p>
      <w:r>
        <w:t>李晨阳2020118081(00:02:38): 哇，这样就好。</w:t>
      </w:r>
    </w:p>
    <w:p>
      <w:r>
        <w:t>通晓宇宙(00:03:11): 然后如果这个用户他不是。不是空的。就代表我这个事儿要修改用户。不不不修改数据。但是如果修改的话。啊。就我要先保存一下，原来的。要不然我就不知道原来是什么了。不是，其实也不是，主要这个原因主要要要是我不保存一下，我。万一修改失败了。</w:t>
      </w:r>
    </w:p>
    <w:p>
      <w:r>
        <w:t>通晓宇宙(00:03:41): 我原来那份就没有了。所以我就先。这个函数其实就是。其实就是复制了一份。然后。然后我一直对。然后复制一份，把这个。内容显示的里面。然后。</w:t>
      </w:r>
    </w:p>
    <w:p>
      <w:r>
        <w:t>通晓宇宙(00:04:17): 嗯，对，那个。然后我一直是对这个复制的，这一份进行修改，你看。如果我点了这个。Ok按钮就是我点。我点了这个车。如果我点了这个，确定。就是走这个嘛。然后我就先获取。就是分别获取这三个。分别获取这三个的值。</w:t>
      </w:r>
    </w:p>
    <w:p>
      <w:r>
        <w:t>通晓宇宙(00:04:44): 然后把它设置到这个就是我我复制出来那一份里边。然后。然后对其进行更新。如果。啊。没更新成功，那就更新失败了。而无论更新，成功还是更新失败。在我点了确定。以后他都会回到这个页面。怎么会更新失败**？没更新呢。</w:t>
      </w:r>
    </w:p>
    <w:p>
      <w:r>
        <w:t>通晓宇宙(00:05:19): 一，更新呀，怎么？再看看，再看看，哎，哪里出了问题，赵就是。这保存了呀，这get copy首先掉这。到这儿，然后他会把这个。初始化成这个原来的user。然后返回他的copy。没问题，感觉这怎么怎么没成功呢？哦，这样这样。</w:t>
      </w:r>
    </w:p>
    <w:p>
      <w:r>
        <w:t>通晓宇宙(00:06:21): 先看迟没执行到这。啊，这是那个啥一个？其实跟system点二其实是一回事。我什么先打了一下，这两个看一下。妈什么情况？到底是？谢谢。其实我没改也相当于是改了因为我没有做过判断嘛。哦，那这样看不出来了。</w:t>
      </w:r>
    </w:p>
    <w:p>
      <w:r>
        <w:t>通晓宇宙(00:07:11): 旧的和新的是一样的。都是原来的。对的，和心的一样都是原来的，也就是说。真正新的那一个并没有被传过来。哎，不对啊。啊，对啊。发现了我应该穿这个。这才是新的。</w:t>
      </w:r>
    </w:p>
    <w:p>
      <w:r>
        <w:t>通晓宇宙(00:07:42): 哎，这下肯定行啊。试一下。哎，这代码写了一天，我从早上就开始写我写了六啊，那实在是。有点累了。我改一下，应该是写先添加一个。随便来一个。修改一下，把身份改了。</w:t>
      </w:r>
    </w:p>
    <w:p>
      <w:r>
        <w:t>李晨阳2020118081(00:08:06): 嗯。</w:t>
      </w:r>
    </w:p>
    <w:p>
      <w:r>
        <w:t>通晓宇宙(00:08:14): 没毛病啊。对不下。哎，取消。再添加一个。没问题啊。非常非常完美！不过现在我就只写了一个。其他的这些还没弄呢。而且现在这界面难看不得了。</w:t>
      </w:r>
    </w:p>
    <w:p>
      <w:r>
        <w:t>李晨阳2020118081(00:08:47): **。</w:t>
      </w:r>
    </w:p>
    <w:p>
      <w:r>
        <w:t>通晓宇宙(00:08:48): 你看这个代码量实在是太大了，我靠。戴马亮有一点到。添加删除。反正第一个基本上我感觉应该。该有的功能都有了。第二个第。第二个是商品。</w:t>
      </w:r>
    </w:p>
    <w:p>
      <w:r>
        <w:t>李晨阳2020118081(00:09:26): We are more太多了。就是你说你了。</w:t>
      </w:r>
    </w:p>
    <w:p>
      <w:r>
        <w:t>通晓宇宙(00:09:30): 什么？</w:t>
      </w:r>
    </w:p>
    <w:p>
      <w:r>
        <w:t>李晨阳2020118081(00:09:32): 这个东西。</w:t>
      </w:r>
    </w:p>
    <w:p>
      <w:r>
        <w:t>通晓宇宙(00:09:34): 在说什么。</w:t>
      </w:r>
    </w:p>
    <w:p>
      <w:r>
        <w:t>李晨阳2020118081(00:09:38): 我没有play。</w:t>
      </w:r>
    </w:p>
    <w:p>
      <w:r>
        <w:t>通晓宇宙(00:09:56): 你好坑啊。</w:t>
      </w:r>
    </w:p>
    <w:p>
      <w:r>
        <w:t>李晨阳2020118081(00:10:03): 就是的了。</w:t>
      </w:r>
    </w:p>
    <w:p>
      <w:r>
        <w:t>通晓宇宙(00:10:07): 呃。呃，这样这样这样。哎，好像有问题啊，这样。我打点行吗？哎，这电脑声音只能这么大。我这些我都没写呢。其实但跟逻辑其实也差不了很多。</w:t>
      </w:r>
    </w:p>
    <w:p>
      <w:r>
        <w:t>李晨阳2020118081(00:11:34): 嗯。</w:t>
      </w:r>
    </w:p>
    <w:p>
      <w:r>
        <w:t>通晓宇宙(00:11:35): 但是这个变量实在不知道叫什么名好了。</w:t>
      </w:r>
    </w:p>
    <w:p>
      <w:r>
        <w:t>通晓宇宙(00:11:46): 其实就是，其实。</w:t>
      </w:r>
    </w:p>
    <w:p>
      <w:r>
        <w:t>李晨阳2020118081(00:11:46): 要不然脱吧。But that is nothing as a job。或者我还能放松的写一点。我都不想供了。打梦的都会想动的。</w:t>
      </w:r>
    </w:p>
    <w:p>
      <w:r>
        <w:t>通晓宇宙(00:12:03): 赶紧写呀，肯定是肯定等一下啊呃，其实。其实这个界面。</w:t>
      </w:r>
    </w:p>
    <w:p>
      <w:r>
        <w:t>李晨阳2020118081(00:12:10): 嗯。</w:t>
      </w:r>
    </w:p>
    <w:p>
      <w:r>
        <w:t>通晓宇宙(00:12:13): 其实这个界面它这里边。</w:t>
      </w:r>
    </w:p>
    <w:p>
      <w:r>
        <w:t>通晓宇宙(00:12:16): 啊对，这。这个我现在设置的不连接到数据库也可以登录。</w:t>
      </w:r>
    </w:p>
    <w:p>
      <w:r>
        <w:t>李晨阳2020118081(00:12:32): 哦。哦。哦，这样我就说你为啥写了一个。感觉。而且你我有一个东西不懂，就是那个你那个一口方法是你自己重写的吗？</w:t>
      </w:r>
    </w:p>
    <w:p>
      <w:r>
        <w:t>通晓宇宙(00:12:47): 并没有啊。</w:t>
      </w:r>
    </w:p>
    <w:p>
      <w:r>
        <w:t>李晨阳2020118081(00:12:49): 他为啥？你这个U name是怎么get到的，它怎么会和这个admin直接相等呢？U不是不是一个数字吗？</w:t>
      </w:r>
    </w:p>
    <w:p>
      <w:r>
        <w:t>通晓宇宙(00:13:00): 那是个字。</w:t>
      </w:r>
    </w:p>
    <w:p>
      <w:r>
        <w:t>李晨阳2020118081(00:13:04): 它不是一个数字吗？</w:t>
      </w:r>
    </w:p>
    <w:p>
      <w:r>
        <w:t>通晓宇宙(00:13:05): 你不穿啊。</w:t>
      </w:r>
    </w:p>
    <w:p>
      <w:r>
        <w:t>李晨阳2020118081(00:13:11): 就就是你输的那个啊？啊，你刚才说了个a对吧？除了个一还是A。就是你用户名啊，就是。</w:t>
      </w:r>
    </w:p>
    <w:p>
      <w:r>
        <w:t>通晓宇宙(00:13:18): 因为我行。因为是这个呀。</w:t>
      </w:r>
    </w:p>
    <w:p>
      <w:r>
        <w:t>通晓宇宙(00:13:25): 对，数据库里面的。</w:t>
      </w:r>
    </w:p>
    <w:p>
      <w:r>
        <w:t>李晨阳2020118081(00:13:25): 你这个就你不对。</w:t>
      </w:r>
    </w:p>
    <w:p>
      <w:r>
        <w:t>通晓宇宙(00:13:27): 我现在是连接到的，因为师傅就在我的设备上。</w:t>
      </w:r>
    </w:p>
    <w:p>
      <w:r>
        <w:t>李晨阳2020118081(00:13:27): 不是a吗？这我知道。就是就是你的那个。呃你的代码里面那个U？相当于这个里面的用户名对吧？相当于你刚才那个表上的用户名。</w:t>
      </w:r>
    </w:p>
    <w:p>
      <w:r>
        <w:t>通晓宇宙(00:13:41): 对对对。</w:t>
      </w:r>
    </w:p>
    <w:p>
      <w:r>
        <w:t>李晨阳2020118081(00:13:41): 是不是。那你那你怎么和这个admin怎么能equal呢？这啥意思？怎么？</w:t>
      </w:r>
    </w:p>
    <w:p>
      <w:r>
        <w:t>通晓宇宙(00:13:49): 这判断是不是相等呀？</w:t>
      </w:r>
    </w:p>
    <w:p>
      <w:r>
        <w:t>李晨阳2020118081(00:13:51): 不相等呀，他肯定不相等呀！他跟谁都不加呢。</w:t>
      </w:r>
    </w:p>
    <w:p>
      <w:r>
        <w:t>通晓宇宙(00:13:54): 我怎么不想的。</w:t>
      </w:r>
    </w:p>
    <w:p>
      <w:r>
        <w:t>李晨阳2020118081(00:13:59): 一口子啊，一口子风法不是。是啥呀。怎么可能相等啊，两个都不一样。</w:t>
      </w:r>
    </w:p>
    <w:p>
      <w:r>
        <w:t>通晓宇宙(00:14:06): 功夫也好。</w:t>
      </w:r>
    </w:p>
    <w:p>
      <w:r>
        <w:t>李晨阳2020118081(00:14:06): 我都不懂这个意思。</w:t>
      </w:r>
    </w:p>
    <w:p>
      <w:r>
        <w:t>通晓宇宙(00:14:08): 这这这这是用户名啊。你看人家写的。</w:t>
      </w:r>
    </w:p>
    <w:p>
      <w:r>
        <w:t>李晨阳2020118081(00:14:11): 对用户名。</w:t>
      </w:r>
    </w:p>
    <w:p>
      <w:r>
        <w:t>通晓宇宙(00:14:14): 你看人家这里边。这里边的实现。其实就是这样判断的嘛。如果它们两个是同一个对象，那么它就相等。如果它们不是，然后如果类型不同，它肯定不相等。</w:t>
      </w:r>
    </w:p>
    <w:p>
      <w:r>
        <w:t>李晨阳2020118081(00:14:24): 嗯。</w:t>
      </w:r>
    </w:p>
    <w:p>
      <w:r>
        <w:t>通晓宇宙(00:14:28): 然后如果它的长度不相等，或者编码不相同，它肯定不相等。然后如果它们都相同，那么我就逐一判断。</w:t>
      </w:r>
    </w:p>
    <w:p>
      <w:r>
        <w:t>通晓宇宙(00:14:37): 就是一个字符，一个字符的判断吗？其实它这个代码跟我们自己写的其实逻辑是一样的。</w:t>
      </w:r>
    </w:p>
    <w:p>
      <w:r>
        <w:t>李晨阳2020118081(00:14:43): 哦，对了，那你刚才你在那个表上的U？它是一个装一个a啊对吧？</w:t>
      </w:r>
    </w:p>
    <w:p>
      <w:r>
        <w:t>通晓宇宙(00:14:48): 进。这是数据库里边儿的。因为未连接到恢复将会进入这个。</w:t>
      </w:r>
    </w:p>
    <w:p>
      <w:r>
        <w:t>李晨阳2020118081(00:14:54): 哦。哦我我想起来了，你昨天。</w:t>
      </w:r>
    </w:p>
    <w:p>
      <w:r>
        <w:t>通晓宇宙(00:14:57): 如果连。如果脸的。</w:t>
      </w:r>
    </w:p>
    <w:p>
      <w:r>
        <w:t>李晨阳2020118081(00:14:59): 你昨天上架就那个啥。是个一模一样的。</w:t>
      </w:r>
    </w:p>
    <w:p>
      <w:r>
        <w:t>通晓宇宙(00:15:03): 如果链接到数据会的话。他是会。用这个登录来登录的。</w:t>
      </w:r>
    </w:p>
    <w:p>
      <w:r>
        <w:t>李晨阳2020118081(00:15:11): 哦我懂了，我懂了你昨天是？是创建了有四个那个啥我的命还有那个什么东西。</w:t>
      </w:r>
    </w:p>
    <w:p>
      <w:r>
        <w:t>通晓宇宙(00:15:17): 没有没有没有。</w:t>
      </w:r>
    </w:p>
    <w:p>
      <w:r>
        <w:t>通晓宇宙(00:15:18): 没有。</w:t>
      </w:r>
    </w:p>
    <w:p>
      <w:r>
        <w:t>李晨阳2020118081(00:15:19): 飞子用的那个方法。</w:t>
      </w:r>
    </w:p>
    <w:p>
      <w:r>
        <w:t>通晓宇宙(00:15:20): 没有读下。首先他会检查你当前有没有连上数据库。如果没连上。跟这个数进行判断了。</w:t>
      </w:r>
    </w:p>
    <w:p>
      <w:r>
        <w:t>李晨阳2020118081(00:15:32): 对啊。</w:t>
      </w:r>
    </w:p>
    <w:p>
      <w:r>
        <w:t>通晓宇宙(00:15:33): 如果连上的话，它是会跟这里边儿的进行判断。这里边儿的其实是其实是这里边儿的。</w:t>
      </w:r>
    </w:p>
    <w:p>
      <w:r>
        <w:t>李晨阳2020118081(00:15:37): 对。</w:t>
      </w:r>
    </w:p>
    <w:p>
      <w:r>
        <w:t>通晓宇宙(00:15:40): 你没发现一毛一二吗？只不过这里边我优化了一条线。是数据库原本的样子。</w:t>
      </w:r>
    </w:p>
    <w:p>
      <w:r>
        <w:t>李晨阳2020118081(00:15:47): 对对对，这个我知道。</w:t>
      </w:r>
    </w:p>
    <w:p>
      <w:r>
        <w:t>通晓宇宙(00:15:48): 这应该没什么吧。</w:t>
      </w:r>
    </w:p>
    <w:p>
      <w:r>
        <w:t>李晨阳2020118081(00:15:50): 我就是刚开始。看不懂你那个为什么直接用一，我在想你数据库原来这个是不用数据库里面的数据。你在用数据库里面的数。</w:t>
      </w:r>
    </w:p>
    <w:p>
      <w:r>
        <w:t>通晓宇宙(00:15:57): 因为要不然的话不用输就。不连接到水库，他不就没法。没法用，显示页面了吗？我就先做测试用的。到时候真正使使用它肯定这个地方永远是返回永远是返回一个处。</w:t>
      </w:r>
    </w:p>
    <w:p>
      <w:r>
        <w:t>李晨阳2020118081(00:16:18): 哦，那所以咱测试的时候就用户名和密码，相当于都要输admin了，或者是。可以，不能喝，出。而且是在每五年接到数据库的时候。嗯。</w:t>
      </w:r>
    </w:p>
    <w:p>
      <w:r>
        <w:t>通晓宇宙(00:16:30): 其实有个很大的问题。这个只是只是供你查看这个。</w:t>
      </w:r>
    </w:p>
    <w:p>
      <w:r>
        <w:t>李晨阳2020118081(00:16:42): 看看界面吧。</w:t>
      </w:r>
    </w:p>
    <w:p>
      <w:r>
        <w:t>通晓宇宙(00:16:44): 对，因为他连接不到数据库，你想想这这的数据是哪来的呀？</w:t>
      </w:r>
    </w:p>
    <w:p>
      <w:r>
        <w:t>通晓宇宙(00:16:49): 这肯定没有啊。</w:t>
      </w:r>
    </w:p>
    <w:p>
      <w:r>
        <w:t>李晨阳2020118081(00:16:52): 嗯。</w:t>
      </w:r>
    </w:p>
    <w:p>
      <w:r>
        <w:t>通晓宇宙(00:16:53): 而且你点添加肯定也添加不了。因为我们的添加逻辑是调的那个D O里边的方法。你也添加不了？不是很方便。</w:t>
      </w:r>
    </w:p>
    <w:p>
      <w:r>
        <w:t>李晨阳2020118081(00:17:11): 嗯，那，那我现在能连出几分，四点。</w:t>
      </w:r>
    </w:p>
    <w:p>
      <w:r>
        <w:t>通晓宇宙(00:17:15): 连不了啊，因为数据库在我电脑上要不，你装一个去就行，做的数据其实。那是不是挺富的？</w:t>
      </w:r>
    </w:p>
    <w:p>
      <w:r>
        <w:t>李晨阳2020118081(00:17:24): 嗯，那要不算那，那我其实能做的。那我其实能做的呀。</w:t>
      </w:r>
    </w:p>
    <w:p>
      <w:r>
        <w:t>通晓宇宙(00:17:31): 但是你看这其实只是管理员界面，我们。好像是这样的，这两个。</w:t>
      </w:r>
    </w:p>
    <w:p>
      <w:r>
        <w:t>通晓宇宙(00:17:34): 我现在就不要乱点了，完了连了一出什么，其实我可以给蛾子。我们登一下其他的界面。其实好像有点问题的吧。今天演示一下，没？是什么样子。比如说manager。</w:t>
      </w:r>
    </w:p>
    <w:p>
      <w:r>
        <w:t>李晨阳2020118081(00:17:57): 只是它还不能创建和修山口和思想。</w:t>
      </w:r>
    </w:p>
    <w:p>
      <w:r>
        <w:t>通晓宇宙(00:18:00): 能删除我记得好像是能删除的。</w:t>
      </w:r>
    </w:p>
    <w:p>
      <w:r>
        <w:t>李晨阳2020118081(00:18:03): 哦。</w:t>
      </w:r>
    </w:p>
    <w:p>
      <w:r>
        <w:t>李晨阳2020118081(00:18:05): Good。嗯。而且这个这个时间数据库没有连的是吧，这个只能直接在这个阶段。嗯，那我想一想啊。那我现在做买电量一诺。</w:t>
      </w:r>
    </w:p>
    <w:p>
      <w:r>
        <w:t>通晓宇宙(00:18:35): 这个键这这个键这个界面是不会关掉的。哦，存钱不够。</w:t>
      </w:r>
    </w:p>
    <w:p>
      <w:r>
        <w:t>李晨阳2020118081(00:18:40): 我如果要写的话，其实就可以仿告你那个。</w:t>
      </w:r>
    </w:p>
    <w:p>
      <w:r>
        <w:t>通晓宇宙(00:18:43): 懂我意思吧。</w:t>
      </w:r>
    </w:p>
    <w:p>
      <w:r>
        <w:t>通晓宇宙(00:18:44): 我我我给你看一下，没有连上什么样的，我先把数据库关了。</w:t>
      </w:r>
    </w:p>
    <w:p>
      <w:r>
        <w:t>李晨阳2020118081(00:18:45): 就是防撞你的。</w:t>
      </w:r>
    </w:p>
    <w:p>
      <w:r>
        <w:t>通晓宇宙(00:18:45): 你看啊。</w:t>
      </w:r>
    </w:p>
    <w:p>
      <w:r>
        <w:t>李晨阳2020118081(00:18:49): 嗯。</w:t>
      </w:r>
    </w:p>
    <w:p>
      <w:r>
        <w:t>通晓宇宙(00:18:51): 没有连上是这个样子的。就是测试状态是可以多开的。他的美他首先会报一个错。有点用啊嗯哼。连接失败。哎，他又报了一个错连接室外。没有数据啊。然后我现在我先点天章。</w:t>
      </w:r>
    </w:p>
    <w:p>
      <w:r>
        <w:t>李晨阳2020118081(00:19:18): 我知道。我知道了，我知道了。</w:t>
      </w:r>
    </w:p>
    <w:p>
      <w:r>
        <w:t>通晓宇宙(00:19:20): 点确定好，预报错。</w:t>
      </w:r>
    </w:p>
    <w:p>
      <w:r>
        <w:t>通晓宇宙(00:19:23): 就是用用来看这。就是用来吃。对，而且在未连接到数据库的模式下。</w:t>
      </w:r>
    </w:p>
    <w:p>
      <w:r>
        <w:t>李晨阳2020118081(00:19:35): 光看店面了。嗯。对。嗯。Oh okay。没啥用啊。</w:t>
      </w:r>
    </w:p>
    <w:p>
      <w:r>
        <w:t>李晨阳2020118081(00:20:14): 呵呵，我能看见对面。</w:t>
      </w:r>
    </w:p>
    <w:p>
      <w:r>
        <w:t>通晓宇宙(00:20:19): 啊。这个表不用这个表是不用管的。</w:t>
      </w:r>
    </w:p>
    <w:p>
      <w:r>
        <w:t>李晨阳2020118081(00:20:23): 啊。</w:t>
      </w:r>
    </w:p>
    <w:p>
      <w:r>
        <w:t>通晓宇宙(00:20:28): 就是这个表里边的数据，它只要连接到数据库的时候，它就能够显示数据了。</w:t>
      </w:r>
    </w:p>
    <w:p>
      <w:r>
        <w:t>李晨阳2020118081(00:20:28): 为啥。</w:t>
      </w:r>
    </w:p>
    <w:p>
      <w:r>
        <w:t>通晓宇宙(00:20:33): 对，只需要把这些来搞一下，其实这些。</w:t>
      </w:r>
    </w:p>
    <w:p>
      <w:r>
        <w:t>李晨阳2020118081(00:20:34): 嗯嗯，懂了。</w:t>
      </w:r>
    </w:p>
    <w:p>
      <w:r>
        <w:t>通晓宇宙(00:20:38): 没有，我发现一个八个。发现一个八个没有。待会再修，你发现这bug吗？但没我没选择东西，他为什么能修改呢？</w:t>
      </w:r>
    </w:p>
    <w:p>
      <w:r>
        <w:t>李晨阳2020118081(00:20:49): 啊。</w:t>
      </w:r>
    </w:p>
    <w:p>
      <w:r>
        <w:t>李晨阳2020118081(00:20:56): 嗯。</w:t>
      </w:r>
    </w:p>
    <w:p>
      <w:r>
        <w:t>通晓宇宙(00:20:56): 我都没有用户还能修改用户有bug。</w:t>
      </w:r>
    </w:p>
    <w:p>
      <w:r>
        <w:t>李晨阳2020118081(00:20:57): 哦。你还哦嗯。</w:t>
      </w:r>
    </w:p>
    <w:p>
      <w:r>
        <w:t>通晓宇宙(00:21:08): 你可以用这个来当那个。</w:t>
      </w:r>
    </w:p>
    <w:p>
      <w:r>
        <w:t>通晓宇宙(00:21:12): 你可以用这个来当print。有这样的。你可以用这个来当print使用。呃。至于他有什么他有什么用呢？其实他们其实他也没什么用。但是呢，它可以这样，比如说现在我我想。这样。那么它这里边应该所有的这些东西，它都不会再显示了。</w:t>
      </w:r>
    </w:p>
    <w:p>
      <w:r>
        <w:t>通晓宇宙(00:21:51): 以前拿于批量批量禁用掉。就如果是用输出的话，哎，其实。其实这样呼呼输出一大堆好也没什么问题啊，毕竟老师也不管他这个。然后要不你现你接下来就开始仿照着开始实现这些？</w:t>
      </w:r>
    </w:p>
    <w:p>
      <w:r>
        <w:t>李晨阳2020118081(00:22:19): 那这个我的命里面的其他的。</w:t>
      </w:r>
    </w:p>
    <w:p>
      <w:r>
        <w:t>通晓宇宙(00:22:22): 呃。</w:t>
      </w:r>
    </w:p>
    <w:p>
      <w:r>
        <w:t>李晨阳2020118081(00:22:23): 是三个六。</w:t>
      </w:r>
    </w:p>
    <w:p>
      <w:r>
        <w:t>通晓宇宙(00:22:23): Adam里边其他的我我我接着写。</w:t>
      </w:r>
    </w:p>
    <w:p>
      <w:r>
        <w:t>通晓宇宙(00:22:28): 这里边其他的我接着写。然后你你你可以仿照着先写，比如说先写这个。因为这个是空的嘛。比较方便，其他的还要改吗？可以先写这个。主要这个面试功能最多的，这个太复杂了，这写这么多看着就乱我我来写吧。</w:t>
      </w:r>
    </w:p>
    <w:p>
      <w:r>
        <w:t>李晨阳2020118081(00:22:48): 啊。</w:t>
      </w:r>
    </w:p>
    <w:p>
      <w:r>
        <w:t>通晓宇宙(00:22:53): 这复杂程度比较高。</w:t>
      </w:r>
    </w:p>
    <w:p>
      <w:r>
        <w:t>李晨阳2020118081(00:22:59): 啊，你妈呀，可是个人。</w:t>
      </w:r>
    </w:p>
    <w:p>
      <w:r>
        <w:t>通晓宇宙(00:23:00): 其实我可以其实我可以教你个偷懒的方式。</w:t>
      </w:r>
    </w:p>
    <w:p>
      <w:r>
        <w:t>李晨阳2020118081(00:23:02): 大城课程。</w:t>
      </w:r>
    </w:p>
    <w:p>
      <w:r>
        <w:t>通晓宇宙(00:23:06): 其实你有个偷懒的方法。</w:t>
      </w:r>
    </w:p>
    <w:p>
      <w:r>
        <w:t>李晨阳2020118081(00:23:08): 不知道，三天。</w:t>
      </w:r>
    </w:p>
    <w:p>
      <w:r>
        <w:t>通晓宇宙(00:23:11): 对啊，因为这里边儿的功能基本上是比较全的。</w:t>
      </w:r>
    </w:p>
    <w:p>
      <w:r>
        <w:t>通晓宇宙(00:23:16): 但是。</w:t>
      </w:r>
    </w:p>
    <w:p>
      <w:r>
        <w:t>李晨阳2020118081(00:23:16): 等一下，等一下我网有点卡。等一下，等一下。晚上那个网红。</w:t>
      </w:r>
    </w:p>
    <w:p>
      <w:r>
        <w:t>通晓宇宙(00:23:26): 这是一个偷懒的方，这是一个偷懒的办法，但是我高水有有个问题啊，就是。</w:t>
      </w:r>
    </w:p>
    <w:p>
      <w:r>
        <w:t>李晨阳2020118081(00:23:26): 啥？</w:t>
      </w:r>
    </w:p>
    <w:p>
      <w:r>
        <w:t>通晓宇宙(00:23:33): 你现在看到了这个的命里边，唯一少一个东西。你能想到是什么吗？这个的面这个管理员的界面是少的西？</w:t>
      </w:r>
    </w:p>
    <w:p>
      <w:r>
        <w:t>李晨阳2020118081(00:23:48): 我这个网现在不行，听不见你说话，我听。</w:t>
      </w:r>
    </w:p>
    <w:p>
      <w:r>
        <w:t>通晓宇宙(00:23:52): **。</w:t>
      </w:r>
    </w:p>
    <w:p>
      <w:r>
        <w:t>通晓宇宙(00:23:55): 其实我觉得你可以看回放。真的太有回放了，要不然这。我应该是有回放的。我知道卡了。但是应该没什么关系，因为我也没什么要说的了。我接着说吧。其实就是这个管理员见面，他。它它唯一比其他界面少的就是权限的判断，因为我们默认。你这样的话，其实网。</w:t>
      </w:r>
    </w:p>
    <w:p>
      <w:r>
        <w:t>李晨阳2020118081(00:24:42): 可王看到的。</w:t>
      </w:r>
    </w:p>
    <w:p>
      <w:r>
        <w:t>通晓宇宙(00:24:43): 可能还是不好。</w:t>
      </w:r>
    </w:p>
    <w:p>
      <w:r>
        <w:t>通晓宇宙(00:24:46): 给八倍多退市打电话，这样老发信号取电号。嗯。不是。</w:t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1270000" cy="11545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